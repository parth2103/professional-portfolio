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04294" w14:textId="5811C0EF" w:rsidR="00885A8D" w:rsidRPr="00B21AE1" w:rsidRDefault="0078229C" w:rsidP="00711E57">
      <w:pPr>
        <w:spacing w:after="0" w:line="240" w:lineRule="auto"/>
        <w:jc w:val="center"/>
        <w:rPr>
          <w:sz w:val="20"/>
          <w:szCs w:val="21"/>
        </w:rPr>
      </w:pPr>
      <w:bookmarkStart w:id="0" w:name="OLE_LINK1"/>
      <w:r>
        <w:rPr>
          <w:rStyle w:val="TitleChar"/>
          <w:sz w:val="48"/>
          <w:szCs w:val="48"/>
        </w:rPr>
        <w:t>Parth G</w:t>
      </w:r>
      <w:r w:rsidR="00711E57">
        <w:rPr>
          <w:rStyle w:val="TitleChar"/>
          <w:sz w:val="48"/>
          <w:szCs w:val="48"/>
        </w:rPr>
        <w:t>.</w:t>
      </w:r>
      <w:r w:rsidR="00B907DA" w:rsidRPr="00B21AE1">
        <w:rPr>
          <w:b/>
          <w:sz w:val="18"/>
          <w:szCs w:val="20"/>
        </w:rPr>
        <w:br/>
      </w:r>
      <w:r>
        <w:rPr>
          <w:b/>
          <w:sz w:val="20"/>
          <w:szCs w:val="21"/>
        </w:rPr>
        <w:t>Los Angeles</w:t>
      </w:r>
      <w:r w:rsidR="00B907DA" w:rsidRPr="00B21AE1">
        <w:rPr>
          <w:b/>
          <w:sz w:val="20"/>
          <w:szCs w:val="21"/>
        </w:rPr>
        <w:t xml:space="preserve">, </w:t>
      </w:r>
      <w:r w:rsidR="00043E1B">
        <w:rPr>
          <w:b/>
          <w:sz w:val="20"/>
          <w:szCs w:val="21"/>
        </w:rPr>
        <w:t>CA</w:t>
      </w:r>
      <w:r w:rsidR="00761443" w:rsidRPr="00B21AE1">
        <w:rPr>
          <w:b/>
          <w:sz w:val="20"/>
          <w:szCs w:val="21"/>
        </w:rPr>
        <w:t>, USA</w:t>
      </w:r>
      <w:r w:rsidR="00B907DA" w:rsidRPr="00B21AE1">
        <w:rPr>
          <w:b/>
          <w:sz w:val="20"/>
          <w:szCs w:val="21"/>
        </w:rPr>
        <w:t xml:space="preserve"> • </w:t>
      </w:r>
      <w:r>
        <w:rPr>
          <w:b/>
          <w:sz w:val="20"/>
          <w:szCs w:val="21"/>
        </w:rPr>
        <w:t>parth.gohil.work</w:t>
      </w:r>
      <w:r w:rsidR="00327947">
        <w:rPr>
          <w:b/>
          <w:sz w:val="20"/>
          <w:szCs w:val="21"/>
        </w:rPr>
        <w:t>@gmail</w:t>
      </w:r>
      <w:r w:rsidR="00285AEF" w:rsidRPr="00043E1B">
        <w:rPr>
          <w:b/>
          <w:sz w:val="20"/>
          <w:szCs w:val="21"/>
        </w:rPr>
        <w:t>.com</w:t>
      </w:r>
      <w:r w:rsidR="002E1CCD" w:rsidRPr="00B21AE1">
        <w:rPr>
          <w:b/>
          <w:sz w:val="20"/>
          <w:szCs w:val="21"/>
        </w:rPr>
        <w:t xml:space="preserve"> </w:t>
      </w:r>
      <w:r w:rsidR="00B907DA" w:rsidRPr="00B21AE1">
        <w:rPr>
          <w:b/>
          <w:sz w:val="20"/>
          <w:szCs w:val="21"/>
        </w:rPr>
        <w:t xml:space="preserve"> • (</w:t>
      </w:r>
      <w:r>
        <w:rPr>
          <w:b/>
          <w:sz w:val="20"/>
          <w:szCs w:val="21"/>
        </w:rPr>
        <w:t>818</w:t>
      </w:r>
      <w:r w:rsidR="00B907DA" w:rsidRPr="00B21AE1">
        <w:rPr>
          <w:b/>
          <w:sz w:val="20"/>
          <w:szCs w:val="21"/>
        </w:rPr>
        <w:t xml:space="preserve">) </w:t>
      </w:r>
      <w:r w:rsidR="00285AEF">
        <w:rPr>
          <w:b/>
          <w:sz w:val="20"/>
          <w:szCs w:val="21"/>
        </w:rPr>
        <w:t>5</w:t>
      </w:r>
      <w:r>
        <w:rPr>
          <w:b/>
          <w:sz w:val="20"/>
          <w:szCs w:val="21"/>
        </w:rPr>
        <w:t>74</w:t>
      </w:r>
      <w:r w:rsidR="00B907DA" w:rsidRPr="00B21AE1">
        <w:rPr>
          <w:b/>
          <w:sz w:val="20"/>
          <w:szCs w:val="21"/>
        </w:rPr>
        <w:t>-</w:t>
      </w:r>
      <w:r>
        <w:rPr>
          <w:b/>
          <w:sz w:val="20"/>
          <w:szCs w:val="21"/>
        </w:rPr>
        <w:t>9345</w:t>
      </w:r>
      <w:r w:rsidR="00B907DA" w:rsidRPr="00B21AE1">
        <w:rPr>
          <w:b/>
          <w:sz w:val="20"/>
          <w:szCs w:val="21"/>
        </w:rPr>
        <w:t xml:space="preserve"> • </w:t>
      </w:r>
      <w:hyperlink r:id="rId6" w:history="1">
        <w:r w:rsidR="00F96108">
          <w:rPr>
            <w:rStyle w:val="Hyperlink"/>
            <w:b/>
            <w:sz w:val="20"/>
            <w:szCs w:val="21"/>
          </w:rPr>
          <w:t>L</w:t>
        </w:r>
        <w:r w:rsidR="00285AEF">
          <w:rPr>
            <w:rStyle w:val="Hyperlink"/>
            <w:b/>
            <w:sz w:val="20"/>
            <w:szCs w:val="21"/>
          </w:rPr>
          <w:t>inkedin</w:t>
        </w:r>
      </w:hyperlink>
    </w:p>
    <w:p w14:paraId="257CA74E" w14:textId="77777777" w:rsidR="00A05B7B" w:rsidRPr="00B21AE1" w:rsidRDefault="00327947" w:rsidP="00711E57">
      <w:pPr>
        <w:spacing w:after="0" w:line="240" w:lineRule="auto"/>
        <w:rPr>
          <w:sz w:val="20"/>
          <w:szCs w:val="21"/>
        </w:rPr>
      </w:pPr>
      <w:r>
        <w:rPr>
          <w:rFonts w:cs="Calibri"/>
          <w:noProof/>
          <w:sz w:val="20"/>
          <w:szCs w:val="20"/>
        </w:rPr>
      </w:r>
      <w:r w:rsidR="00327947">
        <w:rPr>
          <w:rFonts w:cs="Calibri"/>
          <w:noProof/>
          <w:sz w:val="20"/>
          <w:szCs w:val="20"/>
        </w:rPr>
        <w:pict w14:anchorId="3A2B1F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68765D" w14:textId="266D4241" w:rsidR="00885A8D" w:rsidRPr="00B21AE1" w:rsidRDefault="00A41B2D" w:rsidP="00711E57">
      <w:pPr>
        <w:pStyle w:val="Heading1"/>
        <w:spacing w:before="0" w:line="240" w:lineRule="auto"/>
        <w:jc w:val="center"/>
      </w:pPr>
      <w:r>
        <w:t xml:space="preserve">PROFESSIONAL </w:t>
      </w:r>
      <w:r w:rsidR="00B907DA" w:rsidRPr="00B21AE1">
        <w:t>EXPERIENCE</w:t>
      </w:r>
    </w:p>
    <w:p w14:paraId="40B84595" w14:textId="2458857A" w:rsidR="00595AF6" w:rsidRPr="0062609A" w:rsidRDefault="00595AF6" w:rsidP="0062609A">
      <w:pPr>
        <w:pStyle w:val="Heading2"/>
        <w:spacing w:before="0" w:line="240" w:lineRule="auto"/>
        <w:rPr>
          <w:b w:val="0"/>
          <w:bCs w:val="0"/>
          <w:sz w:val="24"/>
          <w:szCs w:val="24"/>
        </w:rPr>
      </w:pPr>
      <w:r w:rsidRPr="00595AF6">
        <w:rPr>
          <w:sz w:val="24"/>
          <w:szCs w:val="24"/>
        </w:rPr>
        <w:t>Software Engineer</w:t>
      </w:r>
      <w:r w:rsidR="00167907">
        <w:rPr>
          <w:sz w:val="24"/>
          <w:szCs w:val="24"/>
        </w:rPr>
        <w:t xml:space="preserve"> Intern</w:t>
      </w:r>
      <w:r w:rsidR="0062609A">
        <w:rPr>
          <w:sz w:val="24"/>
          <w:szCs w:val="24"/>
        </w:rPr>
        <w:t xml:space="preserve"> </w:t>
      </w:r>
      <w:r w:rsidR="0062609A" w:rsidRPr="0062609A">
        <w:rPr>
          <w:b w:val="0"/>
          <w:bCs w:val="0"/>
          <w:sz w:val="24"/>
          <w:szCs w:val="24"/>
        </w:rPr>
        <w:t xml:space="preserve">| </w:t>
      </w:r>
      <w:r w:rsidR="0062609A" w:rsidRPr="00826101">
        <w:rPr>
          <w:sz w:val="20"/>
          <w:szCs w:val="21"/>
        </w:rPr>
        <w:t>Cinema and Television Arts</w:t>
      </w:r>
      <w:r w:rsidR="0062609A">
        <w:rPr>
          <w:sz w:val="20"/>
          <w:szCs w:val="21"/>
        </w:rPr>
        <w:t xml:space="preserve">, </w:t>
      </w:r>
      <w:r w:rsidR="0062609A" w:rsidRPr="00826101">
        <w:rPr>
          <w:sz w:val="20"/>
          <w:szCs w:val="21"/>
        </w:rPr>
        <w:t>California State University</w:t>
      </w:r>
      <w:r w:rsidR="0062609A">
        <w:rPr>
          <w:sz w:val="20"/>
          <w:szCs w:val="21"/>
        </w:rPr>
        <w:t xml:space="preserve"> </w:t>
      </w:r>
      <w:r w:rsidR="0062609A" w:rsidRPr="00826101">
        <w:rPr>
          <w:sz w:val="20"/>
          <w:szCs w:val="21"/>
        </w:rPr>
        <w:t>Fullerton</w:t>
      </w:r>
      <w:r w:rsidR="0062609A">
        <w:rPr>
          <w:sz w:val="20"/>
          <w:szCs w:val="21"/>
        </w:rPr>
        <w:t>, CA</w:t>
      </w:r>
      <w:r w:rsidR="0062609A">
        <w:rPr>
          <w:b w:val="0"/>
          <w:bCs w:val="0"/>
          <w:sz w:val="20"/>
          <w:szCs w:val="21"/>
        </w:rPr>
        <w:t xml:space="preserve">                  </w:t>
      </w:r>
      <w:r w:rsidR="00167907">
        <w:rPr>
          <w:b w:val="0"/>
          <w:bCs w:val="0"/>
          <w:sz w:val="20"/>
          <w:szCs w:val="21"/>
        </w:rPr>
        <w:t xml:space="preserve"> </w:t>
      </w:r>
      <w:r>
        <w:rPr>
          <w:b w:val="0"/>
          <w:bCs w:val="0"/>
          <w:sz w:val="20"/>
          <w:szCs w:val="21"/>
        </w:rPr>
        <w:t>Oct</w:t>
      </w:r>
      <w:r w:rsidRPr="00EB7527">
        <w:rPr>
          <w:b w:val="0"/>
          <w:bCs w:val="0"/>
          <w:sz w:val="20"/>
          <w:szCs w:val="21"/>
        </w:rPr>
        <w:t xml:space="preserve"> 202</w:t>
      </w:r>
      <w:r>
        <w:rPr>
          <w:b w:val="0"/>
          <w:bCs w:val="0"/>
          <w:sz w:val="20"/>
          <w:szCs w:val="21"/>
        </w:rPr>
        <w:t>4</w:t>
      </w:r>
      <w:r w:rsidRPr="00EB7527">
        <w:rPr>
          <w:b w:val="0"/>
          <w:bCs w:val="0"/>
          <w:sz w:val="20"/>
          <w:szCs w:val="21"/>
        </w:rPr>
        <w:t xml:space="preserve"> – </w:t>
      </w:r>
      <w:r>
        <w:rPr>
          <w:b w:val="0"/>
          <w:bCs w:val="0"/>
          <w:sz w:val="20"/>
          <w:szCs w:val="21"/>
        </w:rPr>
        <w:t>Present</w:t>
      </w:r>
    </w:p>
    <w:p w14:paraId="59153905" w14:textId="42C246CD" w:rsidR="00826101" w:rsidRPr="00FB37A5" w:rsidRDefault="00826101" w:rsidP="00711E57">
      <w:pPr>
        <w:pStyle w:val="ListBullet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FB37A5">
        <w:rPr>
          <w:sz w:val="20"/>
          <w:szCs w:val="20"/>
        </w:rPr>
        <w:t xml:space="preserve">Engineered full-stack web applications supporting digital asset management and content workflows using React.js, Node.js, and Express.js, </w:t>
      </w:r>
      <w:r w:rsidR="00665A0B" w:rsidRPr="00FB37A5">
        <w:rPr>
          <w:sz w:val="20"/>
          <w:szCs w:val="20"/>
        </w:rPr>
        <w:t xml:space="preserve">improving media workflows </w:t>
      </w:r>
      <w:r w:rsidRPr="00FB37A5">
        <w:rPr>
          <w:sz w:val="20"/>
          <w:szCs w:val="20"/>
        </w:rPr>
        <w:t>for 1,000+ students</w:t>
      </w:r>
      <w:r w:rsidR="00665A0B" w:rsidRPr="00FB37A5">
        <w:rPr>
          <w:sz w:val="20"/>
          <w:szCs w:val="20"/>
        </w:rPr>
        <w:t xml:space="preserve"> across content-heavy departments.</w:t>
      </w:r>
    </w:p>
    <w:p w14:paraId="1E39588C" w14:textId="3337A54F" w:rsidR="00826101" w:rsidRPr="00FB37A5" w:rsidRDefault="00B67D4B" w:rsidP="00711E57">
      <w:pPr>
        <w:pStyle w:val="ListBullet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FB37A5">
        <w:rPr>
          <w:sz w:val="20"/>
          <w:szCs w:val="20"/>
        </w:rPr>
        <w:t>Shipped RESTful APIs and optimized backend logic</w:t>
      </w:r>
      <w:r w:rsidR="00665A0B" w:rsidRPr="00FB37A5">
        <w:rPr>
          <w:sz w:val="20"/>
          <w:szCs w:val="20"/>
        </w:rPr>
        <w:t xml:space="preserve"> with asynchronous handlers</w:t>
      </w:r>
      <w:r w:rsidR="001D6FBA" w:rsidRPr="00FB37A5">
        <w:rPr>
          <w:sz w:val="20"/>
          <w:szCs w:val="20"/>
        </w:rPr>
        <w:t xml:space="preserve">, </w:t>
      </w:r>
      <w:r w:rsidRPr="00FB37A5">
        <w:rPr>
          <w:sz w:val="20"/>
          <w:szCs w:val="20"/>
        </w:rPr>
        <w:t>reducing data processing time by 35</w:t>
      </w:r>
      <w:r w:rsidR="001D6FBA" w:rsidRPr="00FB37A5">
        <w:rPr>
          <w:sz w:val="20"/>
          <w:szCs w:val="20"/>
        </w:rPr>
        <w:t>%.</w:t>
      </w:r>
    </w:p>
    <w:p w14:paraId="1906C3A3" w14:textId="15E99294" w:rsidR="00826101" w:rsidRPr="00FB37A5" w:rsidRDefault="00826101" w:rsidP="00711E57">
      <w:pPr>
        <w:pStyle w:val="ListBullet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FB37A5">
        <w:rPr>
          <w:sz w:val="20"/>
          <w:szCs w:val="20"/>
        </w:rPr>
        <w:t>Deployed and maintained applications on AWS (EC2, S3), implementing secure configurations and automated backups.</w:t>
      </w:r>
    </w:p>
    <w:p w14:paraId="4E3335C6" w14:textId="594DDE1C" w:rsidR="0038225B" w:rsidRPr="00266462" w:rsidRDefault="00595AF6" w:rsidP="00266462">
      <w:pPr>
        <w:spacing w:after="0" w:line="240" w:lineRule="auto"/>
        <w:rPr>
          <w:rStyle w:val="Strong"/>
          <w:sz w:val="20"/>
          <w:szCs w:val="21"/>
        </w:rPr>
      </w:pPr>
      <w:r w:rsidRPr="00B344EE">
        <w:rPr>
          <w:b/>
          <w:bCs/>
          <w:color w:val="4F81BD" w:themeColor="accent1"/>
          <w:sz w:val="24"/>
          <w:szCs w:val="24"/>
        </w:rPr>
        <w:t>Full Stack Developer</w:t>
      </w:r>
      <w:r w:rsidR="00E645A2" w:rsidRPr="00E645A2">
        <w:rPr>
          <w:color w:val="4F81BD" w:themeColor="accent1"/>
          <w:sz w:val="24"/>
          <w:szCs w:val="24"/>
        </w:rPr>
        <w:t xml:space="preserve"> |</w:t>
      </w:r>
      <w:r w:rsidR="00AE3954" w:rsidRPr="00E645A2">
        <w:rPr>
          <w:color w:val="4F81BD" w:themeColor="accent1"/>
          <w:sz w:val="24"/>
          <w:szCs w:val="24"/>
        </w:rPr>
        <w:t xml:space="preserve"> </w:t>
      </w:r>
      <w:r w:rsidR="00266462" w:rsidRPr="00E645A2">
        <w:rPr>
          <w:b/>
          <w:bCs/>
          <w:color w:val="4F81BD" w:themeColor="accent1"/>
          <w:sz w:val="20"/>
          <w:szCs w:val="21"/>
        </w:rPr>
        <w:t xml:space="preserve">Tseng College, California State University Northridge, CA                                                </w:t>
      </w:r>
      <w:r w:rsidRPr="00E645A2">
        <w:rPr>
          <w:color w:val="4F81BD" w:themeColor="accent1"/>
          <w:sz w:val="20"/>
          <w:szCs w:val="21"/>
        </w:rPr>
        <w:t>Jan</w:t>
      </w:r>
      <w:r w:rsidR="00AE3954" w:rsidRPr="00E645A2">
        <w:rPr>
          <w:color w:val="4F81BD" w:themeColor="accent1"/>
          <w:sz w:val="20"/>
          <w:szCs w:val="21"/>
        </w:rPr>
        <w:t xml:space="preserve"> 202</w:t>
      </w:r>
      <w:r w:rsidRPr="00E645A2">
        <w:rPr>
          <w:color w:val="4F81BD" w:themeColor="accent1"/>
          <w:sz w:val="20"/>
          <w:szCs w:val="21"/>
        </w:rPr>
        <w:t>1</w:t>
      </w:r>
      <w:r w:rsidR="00AE3954" w:rsidRPr="00E645A2">
        <w:rPr>
          <w:color w:val="4F81BD" w:themeColor="accent1"/>
          <w:sz w:val="20"/>
          <w:szCs w:val="21"/>
        </w:rPr>
        <w:t xml:space="preserve"> – </w:t>
      </w:r>
      <w:r w:rsidR="0078229C" w:rsidRPr="00E645A2">
        <w:rPr>
          <w:color w:val="4F81BD" w:themeColor="accent1"/>
          <w:sz w:val="20"/>
          <w:szCs w:val="21"/>
        </w:rPr>
        <w:t>Dec</w:t>
      </w:r>
      <w:r w:rsidR="00AE3954" w:rsidRPr="00E645A2">
        <w:rPr>
          <w:color w:val="4F81BD" w:themeColor="accent1"/>
          <w:sz w:val="20"/>
          <w:szCs w:val="21"/>
        </w:rPr>
        <w:t xml:space="preserve"> 202</w:t>
      </w:r>
      <w:r w:rsidR="0078229C" w:rsidRPr="00E645A2">
        <w:rPr>
          <w:color w:val="4F81BD" w:themeColor="accent1"/>
          <w:sz w:val="20"/>
          <w:szCs w:val="21"/>
        </w:rPr>
        <w:t>3</w:t>
      </w:r>
    </w:p>
    <w:p w14:paraId="13269CE0" w14:textId="1F64A8C0" w:rsidR="00711E57" w:rsidRPr="00FB37A5" w:rsidRDefault="00711E57" w:rsidP="007E689B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1"/>
        </w:rPr>
      </w:pPr>
      <w:r w:rsidRPr="00FB37A5">
        <w:rPr>
          <w:sz w:val="20"/>
          <w:szCs w:val="21"/>
        </w:rPr>
        <w:t>Collaborated with cross-functional IT teams to debug</w:t>
      </w:r>
      <w:r w:rsidR="002C41E9" w:rsidRPr="00FB37A5">
        <w:rPr>
          <w:sz w:val="20"/>
          <w:szCs w:val="21"/>
        </w:rPr>
        <w:t xml:space="preserve">, </w:t>
      </w:r>
      <w:r w:rsidRPr="00FB37A5">
        <w:rPr>
          <w:sz w:val="20"/>
          <w:szCs w:val="21"/>
        </w:rPr>
        <w:t>enhance</w:t>
      </w:r>
      <w:r w:rsidR="00FD4818" w:rsidRPr="00FB37A5">
        <w:rPr>
          <w:sz w:val="20"/>
          <w:szCs w:val="21"/>
        </w:rPr>
        <w:t>,</w:t>
      </w:r>
      <w:r w:rsidRPr="00FB37A5">
        <w:rPr>
          <w:sz w:val="20"/>
          <w:szCs w:val="21"/>
        </w:rPr>
        <w:t xml:space="preserve"> </w:t>
      </w:r>
      <w:r w:rsidR="002C41E9" w:rsidRPr="00FB37A5">
        <w:rPr>
          <w:sz w:val="20"/>
          <w:szCs w:val="21"/>
        </w:rPr>
        <w:t xml:space="preserve">and maintain internal </w:t>
      </w:r>
      <w:r w:rsidRPr="00FB37A5">
        <w:rPr>
          <w:sz w:val="20"/>
          <w:szCs w:val="21"/>
        </w:rPr>
        <w:t>tools</w:t>
      </w:r>
      <w:r w:rsidR="00FD4818" w:rsidRPr="00FB37A5">
        <w:rPr>
          <w:sz w:val="20"/>
          <w:szCs w:val="21"/>
        </w:rPr>
        <w:t xml:space="preserve"> using Agile practices</w:t>
      </w:r>
      <w:r w:rsidRPr="00FB37A5">
        <w:rPr>
          <w:sz w:val="20"/>
          <w:szCs w:val="21"/>
        </w:rPr>
        <w:t xml:space="preserve">, improving </w:t>
      </w:r>
      <w:r w:rsidR="00FD4818" w:rsidRPr="00FB37A5">
        <w:rPr>
          <w:sz w:val="20"/>
          <w:szCs w:val="21"/>
        </w:rPr>
        <w:t xml:space="preserve">system </w:t>
      </w:r>
      <w:r w:rsidRPr="00FB37A5">
        <w:rPr>
          <w:sz w:val="20"/>
          <w:szCs w:val="21"/>
        </w:rPr>
        <w:t>reliability and usability for over 500 users</w:t>
      </w:r>
      <w:r w:rsidR="00FD4818" w:rsidRPr="00FB37A5">
        <w:rPr>
          <w:sz w:val="20"/>
          <w:szCs w:val="21"/>
        </w:rPr>
        <w:t xml:space="preserve"> across the department</w:t>
      </w:r>
      <w:r w:rsidRPr="00FB37A5">
        <w:rPr>
          <w:sz w:val="20"/>
          <w:szCs w:val="21"/>
        </w:rPr>
        <w:t>.</w:t>
      </w:r>
    </w:p>
    <w:p w14:paraId="4B5CF9EB" w14:textId="67E908B0" w:rsidR="00711E57" w:rsidRPr="00FB37A5" w:rsidRDefault="00711E57" w:rsidP="007E689B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1"/>
        </w:rPr>
      </w:pPr>
      <w:r w:rsidRPr="00FB37A5">
        <w:rPr>
          <w:sz w:val="20"/>
          <w:szCs w:val="21"/>
        </w:rPr>
        <w:t xml:space="preserve">Designed and implemented </w:t>
      </w:r>
      <w:r w:rsidR="00EE36BF" w:rsidRPr="00FB37A5">
        <w:rPr>
          <w:sz w:val="20"/>
          <w:szCs w:val="21"/>
        </w:rPr>
        <w:t xml:space="preserve">dynamic </w:t>
      </w:r>
      <w:r w:rsidRPr="00FB37A5">
        <w:rPr>
          <w:sz w:val="20"/>
          <w:szCs w:val="21"/>
        </w:rPr>
        <w:t xml:space="preserve">UI improvements and backend </w:t>
      </w:r>
      <w:r w:rsidR="00EE36BF" w:rsidRPr="00FB37A5">
        <w:rPr>
          <w:sz w:val="20"/>
          <w:szCs w:val="21"/>
        </w:rPr>
        <w:t>automation scripts using JavaScript and Python</w:t>
      </w:r>
      <w:r w:rsidRPr="00FB37A5">
        <w:rPr>
          <w:sz w:val="20"/>
          <w:szCs w:val="21"/>
        </w:rPr>
        <w:t xml:space="preserve"> to</w:t>
      </w:r>
      <w:r w:rsidR="00EE36BF" w:rsidRPr="00FB37A5">
        <w:rPr>
          <w:sz w:val="20"/>
          <w:szCs w:val="21"/>
        </w:rPr>
        <w:t xml:space="preserve"> </w:t>
      </w:r>
      <w:r w:rsidRPr="00FB37A5">
        <w:rPr>
          <w:sz w:val="20"/>
          <w:szCs w:val="21"/>
        </w:rPr>
        <w:t xml:space="preserve">streamline ticket resolution </w:t>
      </w:r>
      <w:r w:rsidR="00EE36BF" w:rsidRPr="00FB37A5">
        <w:rPr>
          <w:sz w:val="20"/>
          <w:szCs w:val="21"/>
        </w:rPr>
        <w:t>workflows and reduce manual effort</w:t>
      </w:r>
      <w:r w:rsidRPr="00FB37A5">
        <w:rPr>
          <w:sz w:val="20"/>
          <w:szCs w:val="21"/>
        </w:rPr>
        <w:t>.</w:t>
      </w:r>
    </w:p>
    <w:p w14:paraId="48EC7D38" w14:textId="60C31729" w:rsidR="00711E57" w:rsidRPr="00FB37A5" w:rsidRDefault="00711E57" w:rsidP="007E689B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1"/>
        </w:rPr>
      </w:pPr>
      <w:r w:rsidRPr="00FB37A5">
        <w:rPr>
          <w:sz w:val="20"/>
          <w:szCs w:val="21"/>
        </w:rPr>
        <w:t xml:space="preserve">Monitored server logs, diagnosed </w:t>
      </w:r>
      <w:r w:rsidR="00EE36BF" w:rsidRPr="00FB37A5">
        <w:rPr>
          <w:sz w:val="20"/>
          <w:szCs w:val="21"/>
        </w:rPr>
        <w:t>infrastructure</w:t>
      </w:r>
      <w:r w:rsidR="006E6950" w:rsidRPr="00FB37A5">
        <w:rPr>
          <w:sz w:val="20"/>
          <w:szCs w:val="21"/>
        </w:rPr>
        <w:t xml:space="preserve"> issues across production</w:t>
      </w:r>
      <w:r w:rsidRPr="00FB37A5">
        <w:rPr>
          <w:sz w:val="20"/>
          <w:szCs w:val="21"/>
        </w:rPr>
        <w:t xml:space="preserve"> environments, and optimized </w:t>
      </w:r>
      <w:r w:rsidR="006E6950" w:rsidRPr="00FB37A5">
        <w:rPr>
          <w:sz w:val="20"/>
          <w:szCs w:val="21"/>
        </w:rPr>
        <w:t xml:space="preserve">system </w:t>
      </w:r>
      <w:r w:rsidRPr="00FB37A5">
        <w:rPr>
          <w:sz w:val="20"/>
          <w:szCs w:val="21"/>
        </w:rPr>
        <w:t>response</w:t>
      </w:r>
      <w:r w:rsidR="006E6950" w:rsidRPr="00FB37A5">
        <w:rPr>
          <w:sz w:val="20"/>
          <w:szCs w:val="21"/>
        </w:rPr>
        <w:t xml:space="preserve"> time and</w:t>
      </w:r>
      <w:r w:rsidRPr="00FB37A5">
        <w:rPr>
          <w:sz w:val="20"/>
          <w:szCs w:val="21"/>
        </w:rPr>
        <w:t xml:space="preserve"> workflow</w:t>
      </w:r>
      <w:r w:rsidR="006E6950" w:rsidRPr="00FB37A5">
        <w:rPr>
          <w:sz w:val="20"/>
          <w:szCs w:val="21"/>
        </w:rPr>
        <w:t xml:space="preserve"> latency</w:t>
      </w:r>
      <w:r w:rsidRPr="00FB37A5">
        <w:rPr>
          <w:sz w:val="20"/>
          <w:szCs w:val="21"/>
        </w:rPr>
        <w:t xml:space="preserve"> by 30%</w:t>
      </w:r>
      <w:r w:rsidR="006E6950" w:rsidRPr="00FB37A5">
        <w:rPr>
          <w:sz w:val="20"/>
          <w:szCs w:val="21"/>
        </w:rPr>
        <w:t xml:space="preserve"> through proactive error tracking</w:t>
      </w:r>
      <w:r w:rsidRPr="00FB37A5">
        <w:rPr>
          <w:sz w:val="20"/>
          <w:szCs w:val="21"/>
        </w:rPr>
        <w:t>.</w:t>
      </w:r>
    </w:p>
    <w:p w14:paraId="338CA6CF" w14:textId="56B01303" w:rsidR="00711E57" w:rsidRPr="00FB37A5" w:rsidRDefault="00711E57" w:rsidP="007E689B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1"/>
        </w:rPr>
      </w:pPr>
      <w:r w:rsidRPr="00FB37A5">
        <w:rPr>
          <w:sz w:val="20"/>
          <w:szCs w:val="21"/>
        </w:rPr>
        <w:t xml:space="preserve">Integrated APIs and built </w:t>
      </w:r>
      <w:r w:rsidR="00394036" w:rsidRPr="00FB37A5">
        <w:rPr>
          <w:sz w:val="20"/>
          <w:szCs w:val="21"/>
        </w:rPr>
        <w:t xml:space="preserve">real-time </w:t>
      </w:r>
      <w:r w:rsidRPr="00FB37A5">
        <w:rPr>
          <w:sz w:val="20"/>
          <w:szCs w:val="21"/>
        </w:rPr>
        <w:t xml:space="preserve">dashboards to </w:t>
      </w:r>
      <w:r w:rsidR="00394036" w:rsidRPr="00FB37A5">
        <w:rPr>
          <w:sz w:val="20"/>
          <w:szCs w:val="21"/>
        </w:rPr>
        <w:t>monitor system metrics, service health, and user activity trends, enhancing</w:t>
      </w:r>
      <w:r w:rsidR="007E689B" w:rsidRPr="00FB37A5">
        <w:rPr>
          <w:sz w:val="20"/>
          <w:szCs w:val="21"/>
        </w:rPr>
        <w:t xml:space="preserve"> visibility and reducing incident response time by 25%.</w:t>
      </w:r>
    </w:p>
    <w:p w14:paraId="2B48C59F" w14:textId="77777777" w:rsidR="00826101" w:rsidRPr="00E507E8" w:rsidRDefault="00327947" w:rsidP="00711E57">
      <w:pPr>
        <w:pStyle w:val="ListBullet"/>
        <w:numPr>
          <w:ilvl w:val="0"/>
          <w:numId w:val="0"/>
        </w:numPr>
        <w:spacing w:after="0" w:line="240" w:lineRule="auto"/>
        <w:rPr>
          <w:sz w:val="20"/>
          <w:szCs w:val="21"/>
        </w:rPr>
      </w:pPr>
      <w:r>
        <w:rPr>
          <w:rFonts w:cs="Calibri"/>
          <w:noProof/>
          <w:sz w:val="20"/>
          <w:szCs w:val="20"/>
        </w:rPr>
      </w:r>
      <w:r w:rsidR="00327947">
        <w:rPr>
          <w:rFonts w:cs="Calibri"/>
          <w:noProof/>
          <w:sz w:val="20"/>
          <w:szCs w:val="20"/>
        </w:rPr>
        <w:pict w14:anchorId="19A44C8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D23E14" w14:textId="0920E08B" w:rsidR="00826101" w:rsidRDefault="00826101" w:rsidP="00711E57">
      <w:pPr>
        <w:pStyle w:val="Heading1"/>
        <w:spacing w:before="0" w:line="240" w:lineRule="auto"/>
        <w:jc w:val="center"/>
      </w:pPr>
      <w:r>
        <w:t>PROJECTS</w:t>
      </w:r>
    </w:p>
    <w:p w14:paraId="49DC981B" w14:textId="4D2EA4BC" w:rsidR="00826101" w:rsidRPr="00EB7527" w:rsidRDefault="00C70758" w:rsidP="00711E57">
      <w:pPr>
        <w:pStyle w:val="Heading2"/>
        <w:spacing w:before="0" w:line="240" w:lineRule="auto"/>
        <w:rPr>
          <w:rStyle w:val="Strong"/>
        </w:rPr>
      </w:pPr>
      <w:r w:rsidRPr="00C70758">
        <w:rPr>
          <w:sz w:val="24"/>
          <w:szCs w:val="24"/>
        </w:rPr>
        <w:t>AI-Powered Checkers Game with Minimax Algorithm</w:t>
      </w:r>
    </w:p>
    <w:p w14:paraId="68E90383" w14:textId="43E46BC6" w:rsidR="00CA1C42" w:rsidRPr="00FB37A5" w:rsidRDefault="002A5BA2" w:rsidP="00711E57">
      <w:pPr>
        <w:pStyle w:val="ListParagraph"/>
        <w:numPr>
          <w:ilvl w:val="0"/>
          <w:numId w:val="36"/>
        </w:numPr>
        <w:spacing w:after="0" w:line="240" w:lineRule="auto"/>
        <w:rPr>
          <w:sz w:val="20"/>
          <w:szCs w:val="21"/>
        </w:rPr>
      </w:pPr>
      <w:r w:rsidRPr="00FB37A5">
        <w:rPr>
          <w:sz w:val="20"/>
          <w:szCs w:val="21"/>
        </w:rPr>
        <w:t>Developed an unbeatable checkers AI using Python, Minimax, alpha-beta pruning, and a custom heuristic function, optimizing decision-making speed and reducing move count against human players.</w:t>
      </w:r>
      <w:r w:rsidR="00CA1C42" w:rsidRPr="00FB37A5">
        <w:rPr>
          <w:sz w:val="20"/>
          <w:szCs w:val="21"/>
        </w:rPr>
        <w:t xml:space="preserve">  </w:t>
      </w:r>
    </w:p>
    <w:p w14:paraId="6134B91C" w14:textId="35D8352F" w:rsidR="00945F5E" w:rsidRPr="00B344EE" w:rsidRDefault="002A5BA2" w:rsidP="00B344EE">
      <w:pPr>
        <w:pStyle w:val="ListParagraph"/>
        <w:numPr>
          <w:ilvl w:val="0"/>
          <w:numId w:val="36"/>
        </w:numPr>
        <w:spacing w:after="0" w:line="240" w:lineRule="auto"/>
      </w:pPr>
      <w:r w:rsidRPr="00FB37A5">
        <w:rPr>
          <w:sz w:val="20"/>
          <w:szCs w:val="21"/>
        </w:rPr>
        <w:t xml:space="preserve">Simulated over 1,000 nodes per decision tree using </w:t>
      </w:r>
      <w:proofErr w:type="spellStart"/>
      <w:r w:rsidRPr="00FB37A5">
        <w:rPr>
          <w:sz w:val="20"/>
          <w:szCs w:val="21"/>
        </w:rPr>
        <w:t>PyGame</w:t>
      </w:r>
      <w:proofErr w:type="spellEnd"/>
      <w:r w:rsidRPr="00FB37A5">
        <w:rPr>
          <w:sz w:val="20"/>
          <w:szCs w:val="21"/>
        </w:rPr>
        <w:t>, improving evaluation depth by 30% and increasing user</w:t>
      </w:r>
      <w:r w:rsidR="00FB37A5">
        <w:rPr>
          <w:sz w:val="20"/>
          <w:szCs w:val="21"/>
        </w:rPr>
        <w:t xml:space="preserve"> </w:t>
      </w:r>
      <w:r w:rsidRPr="002A5BA2">
        <w:rPr>
          <w:sz w:val="20"/>
          <w:szCs w:val="21"/>
        </w:rPr>
        <w:t>engagement by 50% in local gameplay scenarios</w:t>
      </w:r>
      <w:r w:rsidR="00CA1C42">
        <w:rPr>
          <w:sz w:val="20"/>
          <w:szCs w:val="21"/>
        </w:rPr>
        <w:t>.</w:t>
      </w:r>
      <w:r w:rsidR="00945F5E" w:rsidRPr="00B344EE">
        <w:rPr>
          <w:sz w:val="20"/>
          <w:szCs w:val="21"/>
        </w:rPr>
        <w:t xml:space="preserve">  </w:t>
      </w:r>
    </w:p>
    <w:p w14:paraId="715FEDB8" w14:textId="558649F4" w:rsidR="00CA1C42" w:rsidRPr="00EB7527" w:rsidRDefault="00CA1C42" w:rsidP="00711E57">
      <w:pPr>
        <w:pStyle w:val="Heading2"/>
        <w:spacing w:before="0" w:line="240" w:lineRule="auto"/>
        <w:rPr>
          <w:rStyle w:val="Strong"/>
        </w:rPr>
      </w:pPr>
      <w:r w:rsidRPr="00CA1C42">
        <w:rPr>
          <w:sz w:val="24"/>
          <w:szCs w:val="24"/>
        </w:rPr>
        <w:t>Infrastructure as Code for Cloud Automation</w:t>
      </w:r>
    </w:p>
    <w:p w14:paraId="006FA9D6" w14:textId="41498A27" w:rsidR="00CA1C42" w:rsidRDefault="00CA1C42" w:rsidP="00711E57">
      <w:pPr>
        <w:pStyle w:val="ListParagraph"/>
        <w:numPr>
          <w:ilvl w:val="0"/>
          <w:numId w:val="36"/>
        </w:numPr>
        <w:spacing w:after="0" w:line="240" w:lineRule="auto"/>
        <w:rPr>
          <w:sz w:val="20"/>
          <w:szCs w:val="21"/>
        </w:rPr>
      </w:pPr>
      <w:r w:rsidRPr="00CA1C42">
        <w:rPr>
          <w:sz w:val="20"/>
          <w:szCs w:val="21"/>
        </w:rPr>
        <w:t>Provisioned 15+ AWS resources using Terraform and deployed 5 microservices on EKS with TLS and API Gateway</w:t>
      </w:r>
      <w:r>
        <w:rPr>
          <w:sz w:val="20"/>
          <w:szCs w:val="21"/>
        </w:rPr>
        <w:t>.</w:t>
      </w:r>
    </w:p>
    <w:p w14:paraId="072E8219" w14:textId="06863AD7" w:rsidR="00CA1C42" w:rsidRPr="00CA1C42" w:rsidRDefault="00CA1C42" w:rsidP="00711E57">
      <w:pPr>
        <w:pStyle w:val="ListParagraph"/>
        <w:numPr>
          <w:ilvl w:val="0"/>
          <w:numId w:val="36"/>
        </w:numPr>
        <w:spacing w:after="0" w:line="240" w:lineRule="auto"/>
        <w:rPr>
          <w:sz w:val="20"/>
          <w:szCs w:val="21"/>
        </w:rPr>
      </w:pPr>
      <w:r w:rsidRPr="00CA1C42">
        <w:rPr>
          <w:sz w:val="20"/>
          <w:szCs w:val="21"/>
        </w:rPr>
        <w:t>Automated CI/CD via GitHub Actions, reducing deployment time by 40% and improving security posture.</w:t>
      </w:r>
    </w:p>
    <w:p w14:paraId="03CFBC83" w14:textId="07872A1D" w:rsidR="00CA1C42" w:rsidRPr="00EB7527" w:rsidRDefault="00CA1C42" w:rsidP="00711E57">
      <w:pPr>
        <w:pStyle w:val="Heading2"/>
        <w:spacing w:before="0" w:line="240" w:lineRule="auto"/>
        <w:rPr>
          <w:rStyle w:val="Strong"/>
        </w:rPr>
      </w:pPr>
      <w:r w:rsidRPr="00CA1C42">
        <w:rPr>
          <w:sz w:val="24"/>
          <w:szCs w:val="24"/>
        </w:rPr>
        <w:t>Student Information System for Course Enrollment</w:t>
      </w:r>
    </w:p>
    <w:p w14:paraId="0121D830" w14:textId="4702568E" w:rsidR="00CA1C42" w:rsidRDefault="00CA1C42" w:rsidP="00711E57">
      <w:pPr>
        <w:pStyle w:val="ListParagraph"/>
        <w:numPr>
          <w:ilvl w:val="0"/>
          <w:numId w:val="36"/>
        </w:numPr>
        <w:spacing w:after="0" w:line="240" w:lineRule="auto"/>
        <w:rPr>
          <w:sz w:val="20"/>
          <w:szCs w:val="21"/>
        </w:rPr>
      </w:pPr>
      <w:r w:rsidRPr="00CA1C42">
        <w:rPr>
          <w:sz w:val="20"/>
          <w:szCs w:val="21"/>
        </w:rPr>
        <w:t>Developed a backend enrollment system with RBAC and optimized SQL queries, supporting 1,000+ concurrent users.</w:t>
      </w:r>
    </w:p>
    <w:p w14:paraId="6B785E8A" w14:textId="2F620AD8" w:rsidR="00CA1C42" w:rsidRPr="00CA1C42" w:rsidRDefault="00CA1C42" w:rsidP="00711E57">
      <w:pPr>
        <w:pStyle w:val="ListParagraph"/>
        <w:numPr>
          <w:ilvl w:val="0"/>
          <w:numId w:val="36"/>
        </w:numPr>
        <w:spacing w:after="0" w:line="240" w:lineRule="auto"/>
        <w:rPr>
          <w:sz w:val="20"/>
          <w:szCs w:val="21"/>
        </w:rPr>
      </w:pPr>
      <w:r w:rsidRPr="00CA1C42">
        <w:rPr>
          <w:sz w:val="20"/>
          <w:szCs w:val="21"/>
        </w:rPr>
        <w:t xml:space="preserve">Delivered real-time UI updates and secured data access across roles, enhancing system integrity and usability. </w:t>
      </w:r>
    </w:p>
    <w:p w14:paraId="44C06BBE" w14:textId="02EFC29B" w:rsidR="00CA1C42" w:rsidRPr="00EB7527" w:rsidRDefault="00CA1C42" w:rsidP="00711E57">
      <w:pPr>
        <w:pStyle w:val="Heading2"/>
        <w:spacing w:before="0" w:line="240" w:lineRule="auto"/>
        <w:rPr>
          <w:rStyle w:val="Strong"/>
        </w:rPr>
      </w:pPr>
      <w:r w:rsidRPr="00CA1C42">
        <w:rPr>
          <w:sz w:val="24"/>
          <w:szCs w:val="24"/>
        </w:rPr>
        <w:t>Cloud-Based Chat Server with VoIP and Video Conferencing</w:t>
      </w:r>
    </w:p>
    <w:p w14:paraId="3C827FC5" w14:textId="58F21955" w:rsidR="00CA1C42" w:rsidRDefault="00CA1C42" w:rsidP="00266462">
      <w:pPr>
        <w:pStyle w:val="ListParagraph"/>
        <w:numPr>
          <w:ilvl w:val="0"/>
          <w:numId w:val="36"/>
        </w:numPr>
        <w:spacing w:after="0" w:line="240" w:lineRule="auto"/>
        <w:ind w:right="-270"/>
        <w:rPr>
          <w:sz w:val="20"/>
          <w:szCs w:val="21"/>
        </w:rPr>
      </w:pPr>
      <w:r w:rsidRPr="00CA1C42">
        <w:rPr>
          <w:sz w:val="20"/>
          <w:szCs w:val="21"/>
        </w:rPr>
        <w:t>Deployed secure chat system using Kubernetes, PostgreSQL, and Nginx; enabled real-time</w:t>
      </w:r>
      <w:r w:rsidR="002A5BA2">
        <w:rPr>
          <w:sz w:val="20"/>
          <w:szCs w:val="21"/>
        </w:rPr>
        <w:t xml:space="preserve"> </w:t>
      </w:r>
      <w:r w:rsidR="00266462">
        <w:rPr>
          <w:sz w:val="20"/>
          <w:szCs w:val="21"/>
        </w:rPr>
        <w:t xml:space="preserve">communication </w:t>
      </w:r>
      <w:r w:rsidRPr="00CA1C42">
        <w:rPr>
          <w:sz w:val="20"/>
          <w:szCs w:val="21"/>
        </w:rPr>
        <w:t>with 99.9% uptime.</w:t>
      </w:r>
    </w:p>
    <w:p w14:paraId="68B00BC5" w14:textId="678237ED" w:rsidR="00CA1C42" w:rsidRDefault="00CA1C42" w:rsidP="00711E57">
      <w:pPr>
        <w:pStyle w:val="ListParagraph"/>
        <w:numPr>
          <w:ilvl w:val="0"/>
          <w:numId w:val="36"/>
        </w:numPr>
        <w:spacing w:after="0" w:line="240" w:lineRule="auto"/>
        <w:rPr>
          <w:sz w:val="20"/>
          <w:szCs w:val="21"/>
        </w:rPr>
      </w:pPr>
      <w:r w:rsidRPr="00CA1C42">
        <w:rPr>
          <w:sz w:val="20"/>
          <w:szCs w:val="21"/>
        </w:rPr>
        <w:t>Designed a pipeline for continuous improvements, showcasing AI model deployment practices</w:t>
      </w:r>
      <w:r w:rsidR="00711E57">
        <w:rPr>
          <w:sz w:val="20"/>
          <w:szCs w:val="21"/>
        </w:rPr>
        <w:t>.</w:t>
      </w:r>
    </w:p>
    <w:p w14:paraId="0D7A578B" w14:textId="77777777" w:rsidR="00B344EE" w:rsidRPr="00EB7527" w:rsidRDefault="00B344EE" w:rsidP="00B344EE">
      <w:pPr>
        <w:pStyle w:val="Heading2"/>
        <w:spacing w:before="0" w:line="240" w:lineRule="auto"/>
        <w:rPr>
          <w:rStyle w:val="Strong"/>
        </w:rPr>
      </w:pPr>
      <w:r w:rsidRPr="00826101">
        <w:rPr>
          <w:sz w:val="24"/>
          <w:szCs w:val="24"/>
        </w:rPr>
        <w:t>ML-Based Resume Parser</w:t>
      </w:r>
    </w:p>
    <w:p w14:paraId="79B0F9F4" w14:textId="2673B4C1" w:rsidR="00B344EE" w:rsidRPr="00B344EE" w:rsidRDefault="00B344EE" w:rsidP="00B344EE">
      <w:pPr>
        <w:pStyle w:val="ListParagraph"/>
        <w:numPr>
          <w:ilvl w:val="0"/>
          <w:numId w:val="37"/>
        </w:numPr>
        <w:spacing w:after="0" w:line="240" w:lineRule="auto"/>
        <w:rPr>
          <w:sz w:val="20"/>
          <w:szCs w:val="21"/>
        </w:rPr>
      </w:pPr>
      <w:r w:rsidRPr="00B344EE">
        <w:rPr>
          <w:sz w:val="20"/>
          <w:szCs w:val="21"/>
        </w:rPr>
        <w:t xml:space="preserve">Built a serverless resume parsing tool with scikit-learn, </w:t>
      </w:r>
      <w:proofErr w:type="spellStart"/>
      <w:r w:rsidRPr="00B344EE">
        <w:rPr>
          <w:sz w:val="20"/>
          <w:szCs w:val="21"/>
        </w:rPr>
        <w:t>spaCy</w:t>
      </w:r>
      <w:proofErr w:type="spellEnd"/>
      <w:r w:rsidRPr="00B344EE">
        <w:rPr>
          <w:sz w:val="20"/>
          <w:szCs w:val="21"/>
        </w:rPr>
        <w:t>, and AWS Lambda to classify candidate data in real time</w:t>
      </w:r>
      <w:r>
        <w:rPr>
          <w:sz w:val="20"/>
          <w:szCs w:val="21"/>
        </w:rPr>
        <w:t>.</w:t>
      </w:r>
    </w:p>
    <w:p w14:paraId="6143CA35" w14:textId="77777777" w:rsidR="00826101" w:rsidRPr="00E507E8" w:rsidRDefault="00327947" w:rsidP="00711E57">
      <w:pPr>
        <w:pStyle w:val="ListBullet"/>
        <w:numPr>
          <w:ilvl w:val="0"/>
          <w:numId w:val="0"/>
        </w:numPr>
        <w:spacing w:after="0" w:line="240" w:lineRule="auto"/>
        <w:rPr>
          <w:sz w:val="20"/>
          <w:szCs w:val="21"/>
        </w:rPr>
      </w:pPr>
      <w:r>
        <w:rPr>
          <w:rFonts w:cs="Calibri"/>
          <w:noProof/>
          <w:sz w:val="20"/>
          <w:szCs w:val="20"/>
        </w:rPr>
      </w:r>
      <w:r w:rsidR="00327947">
        <w:rPr>
          <w:rFonts w:cs="Calibri"/>
          <w:noProof/>
          <w:sz w:val="20"/>
          <w:szCs w:val="20"/>
        </w:rPr>
        <w:pict w14:anchorId="2874DF6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B12F6B" w14:textId="6334B3A5" w:rsidR="00826101" w:rsidRPr="00B21AE1" w:rsidRDefault="00826101" w:rsidP="00711E57">
      <w:pPr>
        <w:pStyle w:val="Heading1"/>
        <w:spacing w:before="0" w:line="240" w:lineRule="auto"/>
        <w:jc w:val="center"/>
      </w:pPr>
      <w:r>
        <w:t>LEADERSHIP AND VOLUNTEERING</w:t>
      </w:r>
    </w:p>
    <w:p w14:paraId="50E8FE93" w14:textId="0A895CF1" w:rsidR="00CA1C42" w:rsidRPr="0062609A" w:rsidRDefault="00CA1C42" w:rsidP="0062609A">
      <w:pPr>
        <w:spacing w:after="0" w:line="240" w:lineRule="auto"/>
        <w:rPr>
          <w:rStyle w:val="Strong"/>
          <w:color w:val="4F81BD" w:themeColor="accent1"/>
          <w:sz w:val="20"/>
          <w:szCs w:val="21"/>
        </w:rPr>
      </w:pPr>
      <w:r w:rsidRPr="008E02D3">
        <w:rPr>
          <w:b/>
          <w:bCs/>
          <w:color w:val="4F81BD" w:themeColor="accent1"/>
          <w:sz w:val="24"/>
          <w:szCs w:val="24"/>
        </w:rPr>
        <w:t>Data Analytics Manager</w:t>
      </w:r>
      <w:r w:rsidR="0062609A" w:rsidRPr="0062609A">
        <w:rPr>
          <w:color w:val="4F81BD" w:themeColor="accent1"/>
          <w:sz w:val="24"/>
          <w:szCs w:val="24"/>
        </w:rPr>
        <w:t xml:space="preserve"> | </w:t>
      </w:r>
      <w:r w:rsidR="0062609A" w:rsidRPr="0062609A">
        <w:rPr>
          <w:b/>
          <w:bCs/>
          <w:color w:val="4F81BD" w:themeColor="accent1"/>
          <w:sz w:val="20"/>
          <w:szCs w:val="21"/>
        </w:rPr>
        <w:t xml:space="preserve">PMI-Orange County Chapter, CA                                                                                    </w:t>
      </w:r>
      <w:r w:rsidRPr="0062609A">
        <w:rPr>
          <w:color w:val="4F81BD" w:themeColor="accent1"/>
          <w:sz w:val="20"/>
          <w:szCs w:val="21"/>
        </w:rPr>
        <w:t xml:space="preserve">May 2025 – </w:t>
      </w:r>
      <w:r w:rsidR="0062609A" w:rsidRPr="0062609A">
        <w:rPr>
          <w:color w:val="4F81BD" w:themeColor="accent1"/>
          <w:sz w:val="20"/>
          <w:szCs w:val="21"/>
        </w:rPr>
        <w:t>Present</w:t>
      </w:r>
    </w:p>
    <w:p w14:paraId="27A96B8E" w14:textId="119EBD43" w:rsidR="00CA1C42" w:rsidRDefault="00CA1C42" w:rsidP="00711E57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1"/>
        </w:rPr>
      </w:pPr>
      <w:r w:rsidRPr="00CA1C42">
        <w:rPr>
          <w:sz w:val="20"/>
          <w:szCs w:val="21"/>
        </w:rPr>
        <w:t>Analyzed member engagement data using Excel pivot tables; created reports and dashboards to support outreach strategy.</w:t>
      </w:r>
    </w:p>
    <w:p w14:paraId="1CCAF201" w14:textId="11C6B18E" w:rsidR="00826101" w:rsidRPr="00CA1C42" w:rsidRDefault="00CA1C42" w:rsidP="00711E57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1"/>
        </w:rPr>
      </w:pPr>
      <w:r w:rsidRPr="00CA1C42">
        <w:rPr>
          <w:sz w:val="20"/>
          <w:szCs w:val="21"/>
        </w:rPr>
        <w:t>Applied data modeling and segmentation to support product marketing initiatives and improve user retention</w:t>
      </w:r>
      <w:r w:rsidRPr="00595AF6">
        <w:rPr>
          <w:sz w:val="20"/>
          <w:szCs w:val="21"/>
        </w:rPr>
        <w:t>.</w:t>
      </w:r>
    </w:p>
    <w:p w14:paraId="4D4BB801" w14:textId="5EBB38FE" w:rsidR="0043059A" w:rsidRPr="00E507E8" w:rsidRDefault="00327947" w:rsidP="00711E57">
      <w:pPr>
        <w:pStyle w:val="ListBullet"/>
        <w:numPr>
          <w:ilvl w:val="0"/>
          <w:numId w:val="0"/>
        </w:numPr>
        <w:spacing w:after="0" w:line="240" w:lineRule="auto"/>
        <w:rPr>
          <w:sz w:val="20"/>
          <w:szCs w:val="21"/>
        </w:rPr>
      </w:pPr>
      <w:r>
        <w:rPr>
          <w:rFonts w:cs="Calibri"/>
          <w:noProof/>
          <w:sz w:val="20"/>
          <w:szCs w:val="20"/>
        </w:rPr>
      </w:r>
      <w:r w:rsidR="00327947">
        <w:rPr>
          <w:rFonts w:cs="Calibri"/>
          <w:noProof/>
          <w:sz w:val="20"/>
          <w:szCs w:val="20"/>
        </w:rPr>
        <w:pict w14:anchorId="3832E66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41015E" w14:textId="0EEC3432" w:rsidR="00EA119A" w:rsidRPr="00B21AE1" w:rsidRDefault="00B907DA" w:rsidP="00711E57">
      <w:pPr>
        <w:pStyle w:val="Heading1"/>
        <w:spacing w:before="0" w:line="240" w:lineRule="auto"/>
        <w:jc w:val="center"/>
      </w:pPr>
      <w:r w:rsidRPr="00B21AE1">
        <w:t>EDUCATION</w:t>
      </w:r>
    </w:p>
    <w:p w14:paraId="09DE5F33" w14:textId="535D7F0C" w:rsidR="00EA119A" w:rsidRPr="00EB7527" w:rsidRDefault="00B907DA" w:rsidP="00711E57">
      <w:pPr>
        <w:pStyle w:val="Heading2"/>
        <w:spacing w:before="0" w:line="240" w:lineRule="auto"/>
        <w:rPr>
          <w:sz w:val="24"/>
          <w:szCs w:val="24"/>
        </w:rPr>
      </w:pPr>
      <w:r w:rsidRPr="00B21AE1">
        <w:rPr>
          <w:sz w:val="24"/>
          <w:szCs w:val="24"/>
        </w:rPr>
        <w:t xml:space="preserve">Master of Science in </w:t>
      </w:r>
      <w:r w:rsidR="00CA1C42">
        <w:rPr>
          <w:sz w:val="24"/>
          <w:szCs w:val="24"/>
        </w:rPr>
        <w:t xml:space="preserve">Computer Science     </w:t>
      </w:r>
      <w:r w:rsidR="00AF6DAA">
        <w:rPr>
          <w:sz w:val="24"/>
          <w:szCs w:val="24"/>
        </w:rPr>
        <w:t xml:space="preserve">                                     </w:t>
      </w:r>
      <w:r w:rsidR="00434DB1">
        <w:rPr>
          <w:sz w:val="24"/>
          <w:szCs w:val="24"/>
        </w:rPr>
        <w:t xml:space="preserve">  </w:t>
      </w:r>
      <w:r w:rsidR="006B4595">
        <w:rPr>
          <w:sz w:val="24"/>
          <w:szCs w:val="24"/>
        </w:rPr>
        <w:t xml:space="preserve">                                   </w:t>
      </w:r>
      <w:r w:rsidR="006B4595" w:rsidRPr="00EB7527">
        <w:rPr>
          <w:sz w:val="24"/>
          <w:szCs w:val="24"/>
        </w:rPr>
        <w:t xml:space="preserve">           </w:t>
      </w:r>
      <w:r w:rsidR="00434DB1">
        <w:rPr>
          <w:sz w:val="24"/>
          <w:szCs w:val="24"/>
        </w:rPr>
        <w:t xml:space="preserve"> </w:t>
      </w:r>
      <w:r w:rsidR="006B4595" w:rsidRPr="00EB7527">
        <w:rPr>
          <w:sz w:val="24"/>
          <w:szCs w:val="24"/>
        </w:rPr>
        <w:t xml:space="preserve">  </w:t>
      </w:r>
      <w:r w:rsidR="00EB7527">
        <w:rPr>
          <w:sz w:val="24"/>
          <w:szCs w:val="24"/>
        </w:rPr>
        <w:t xml:space="preserve">  </w:t>
      </w:r>
      <w:r w:rsidR="00711E57">
        <w:rPr>
          <w:b w:val="0"/>
          <w:bCs w:val="0"/>
          <w:sz w:val="20"/>
          <w:szCs w:val="21"/>
        </w:rPr>
        <w:t>Jan</w:t>
      </w:r>
      <w:r w:rsidR="006B4595" w:rsidRPr="00EB7527">
        <w:rPr>
          <w:b w:val="0"/>
          <w:bCs w:val="0"/>
          <w:sz w:val="20"/>
          <w:szCs w:val="21"/>
        </w:rPr>
        <w:t xml:space="preserve"> 2023 – </w:t>
      </w:r>
      <w:r w:rsidR="00711E57">
        <w:rPr>
          <w:b w:val="0"/>
          <w:bCs w:val="0"/>
          <w:sz w:val="20"/>
          <w:szCs w:val="21"/>
        </w:rPr>
        <w:t>Dec</w:t>
      </w:r>
      <w:r w:rsidR="006B4595" w:rsidRPr="00EB7527">
        <w:rPr>
          <w:b w:val="0"/>
          <w:bCs w:val="0"/>
          <w:sz w:val="20"/>
          <w:szCs w:val="21"/>
        </w:rPr>
        <w:t xml:space="preserve"> 2025</w:t>
      </w:r>
    </w:p>
    <w:p w14:paraId="25A185D1" w14:textId="7C872EB6" w:rsidR="00EA119A" w:rsidRDefault="00B907DA" w:rsidP="00711E57">
      <w:pPr>
        <w:spacing w:after="0" w:line="240" w:lineRule="auto"/>
        <w:rPr>
          <w:sz w:val="20"/>
          <w:szCs w:val="21"/>
        </w:rPr>
      </w:pPr>
      <w:r w:rsidRPr="00EB7527">
        <w:rPr>
          <w:sz w:val="20"/>
          <w:szCs w:val="21"/>
        </w:rPr>
        <w:t>California State University</w:t>
      </w:r>
      <w:r w:rsidR="00F15785" w:rsidRPr="00EB7527">
        <w:rPr>
          <w:sz w:val="20"/>
          <w:szCs w:val="21"/>
        </w:rPr>
        <w:t>,</w:t>
      </w:r>
      <w:r w:rsidR="0060431C" w:rsidRPr="00EB7527">
        <w:rPr>
          <w:sz w:val="20"/>
          <w:szCs w:val="21"/>
        </w:rPr>
        <w:t xml:space="preserve"> </w:t>
      </w:r>
      <w:r w:rsidRPr="00EB7527">
        <w:rPr>
          <w:sz w:val="20"/>
          <w:szCs w:val="21"/>
        </w:rPr>
        <w:t>Fullerton – Fullerton, C</w:t>
      </w:r>
      <w:r w:rsidR="006B4595" w:rsidRPr="00EB7527">
        <w:rPr>
          <w:sz w:val="20"/>
          <w:szCs w:val="21"/>
        </w:rPr>
        <w:t>A</w:t>
      </w:r>
    </w:p>
    <w:p w14:paraId="1FBA4589" w14:textId="4DCA9365" w:rsidR="00A2592D" w:rsidRPr="00EB7527" w:rsidRDefault="00A2592D" w:rsidP="00711E57">
      <w:pPr>
        <w:pStyle w:val="Heading2"/>
        <w:spacing w:before="0" w:line="240" w:lineRule="auto"/>
        <w:rPr>
          <w:sz w:val="24"/>
          <w:szCs w:val="24"/>
        </w:rPr>
      </w:pPr>
      <w:r w:rsidRPr="00A2592D">
        <w:rPr>
          <w:sz w:val="24"/>
          <w:szCs w:val="24"/>
        </w:rPr>
        <w:t>Bachelor</w:t>
      </w:r>
      <w:r>
        <w:rPr>
          <w:sz w:val="24"/>
          <w:szCs w:val="24"/>
        </w:rPr>
        <w:t xml:space="preserve"> of </w:t>
      </w:r>
      <w:r w:rsidR="00CA1C42">
        <w:rPr>
          <w:sz w:val="24"/>
          <w:szCs w:val="24"/>
        </w:rPr>
        <w:t>Science</w:t>
      </w:r>
      <w:r w:rsidRPr="00A2592D">
        <w:rPr>
          <w:sz w:val="24"/>
          <w:szCs w:val="24"/>
        </w:rPr>
        <w:t xml:space="preserve"> in </w:t>
      </w:r>
      <w:r w:rsidR="00CA1C42">
        <w:rPr>
          <w:sz w:val="24"/>
          <w:szCs w:val="24"/>
        </w:rPr>
        <w:t>Computer Information Technology</w:t>
      </w:r>
      <w:r>
        <w:rPr>
          <w:sz w:val="24"/>
          <w:szCs w:val="24"/>
        </w:rPr>
        <w:t xml:space="preserve">                                          </w:t>
      </w:r>
      <w:r w:rsidRPr="00EB752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EB752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CA1C42">
        <w:rPr>
          <w:sz w:val="24"/>
          <w:szCs w:val="24"/>
        </w:rPr>
        <w:t xml:space="preserve">   </w:t>
      </w:r>
      <w:r w:rsidRPr="00EB7527">
        <w:rPr>
          <w:b w:val="0"/>
          <w:bCs w:val="0"/>
          <w:sz w:val="20"/>
          <w:szCs w:val="21"/>
        </w:rPr>
        <w:t>Aug 20</w:t>
      </w:r>
      <w:r w:rsidR="00711E57">
        <w:rPr>
          <w:b w:val="0"/>
          <w:bCs w:val="0"/>
          <w:sz w:val="20"/>
          <w:szCs w:val="21"/>
        </w:rPr>
        <w:t>20</w:t>
      </w:r>
      <w:r w:rsidRPr="00EB7527">
        <w:rPr>
          <w:b w:val="0"/>
          <w:bCs w:val="0"/>
          <w:sz w:val="20"/>
          <w:szCs w:val="21"/>
        </w:rPr>
        <w:t xml:space="preserve"> – </w:t>
      </w:r>
      <w:r w:rsidR="00711E57">
        <w:rPr>
          <w:b w:val="0"/>
          <w:bCs w:val="0"/>
          <w:sz w:val="20"/>
          <w:szCs w:val="21"/>
        </w:rPr>
        <w:t>Dec</w:t>
      </w:r>
      <w:r w:rsidRPr="00EB7527">
        <w:rPr>
          <w:b w:val="0"/>
          <w:bCs w:val="0"/>
          <w:sz w:val="20"/>
          <w:szCs w:val="21"/>
        </w:rPr>
        <w:t xml:space="preserve"> 202</w:t>
      </w:r>
      <w:r w:rsidR="00711E57">
        <w:rPr>
          <w:b w:val="0"/>
          <w:bCs w:val="0"/>
          <w:sz w:val="20"/>
          <w:szCs w:val="21"/>
        </w:rPr>
        <w:t>3</w:t>
      </w:r>
    </w:p>
    <w:p w14:paraId="79DC9E85" w14:textId="292342BC" w:rsidR="00A2592D" w:rsidRPr="00EB7527" w:rsidRDefault="00711E57" w:rsidP="00711E57">
      <w:pPr>
        <w:spacing w:after="0" w:line="240" w:lineRule="auto"/>
        <w:rPr>
          <w:sz w:val="20"/>
          <w:szCs w:val="21"/>
        </w:rPr>
      </w:pPr>
      <w:r>
        <w:rPr>
          <w:sz w:val="20"/>
          <w:szCs w:val="21"/>
        </w:rPr>
        <w:t>California State University, Northridge – Northridge, CA</w:t>
      </w:r>
    </w:p>
    <w:p w14:paraId="2575B0F8" w14:textId="2F12DA9C" w:rsidR="006E76EB" w:rsidRPr="00B21AE1" w:rsidRDefault="00327947" w:rsidP="00711E57">
      <w:pPr>
        <w:spacing w:after="0" w:line="240" w:lineRule="auto"/>
        <w:rPr>
          <w:sz w:val="20"/>
          <w:szCs w:val="21"/>
        </w:rPr>
      </w:pPr>
      <w:r>
        <w:rPr>
          <w:rFonts w:cs="Calibri"/>
          <w:noProof/>
          <w:sz w:val="20"/>
          <w:szCs w:val="20"/>
        </w:rPr>
      </w:r>
      <w:r w:rsidR="00327947">
        <w:rPr>
          <w:rFonts w:cs="Calibri"/>
          <w:noProof/>
          <w:sz w:val="20"/>
          <w:szCs w:val="20"/>
        </w:rPr>
        <w:pict w14:anchorId="015955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1988FA" w14:textId="7C18FF5D" w:rsidR="00EA119A" w:rsidRPr="00B21AE1" w:rsidRDefault="00B907DA" w:rsidP="00711E57">
      <w:pPr>
        <w:pStyle w:val="Heading1"/>
        <w:spacing w:before="0" w:line="240" w:lineRule="auto"/>
        <w:jc w:val="center"/>
      </w:pPr>
      <w:r w:rsidRPr="00B21AE1">
        <w:t>SKILLS</w:t>
      </w:r>
    </w:p>
    <w:p w14:paraId="4A5B4920" w14:textId="427D1FD8" w:rsidR="008B6E88" w:rsidRPr="00711E57" w:rsidRDefault="00711E57" w:rsidP="00711E57">
      <w:pPr>
        <w:spacing w:after="0" w:line="240" w:lineRule="auto"/>
        <w:rPr>
          <w:sz w:val="20"/>
          <w:szCs w:val="21"/>
        </w:rPr>
      </w:pPr>
      <w:r w:rsidRPr="008E02D3">
        <w:rPr>
          <w:b/>
          <w:bCs/>
          <w:color w:val="4F81BD" w:themeColor="accent1"/>
          <w:sz w:val="20"/>
          <w:szCs w:val="21"/>
        </w:rPr>
        <w:t>Languages</w:t>
      </w:r>
      <w:r w:rsidR="004C64B0" w:rsidRPr="008E02D3">
        <w:rPr>
          <w:color w:val="4F81BD" w:themeColor="accent1"/>
          <w:sz w:val="20"/>
          <w:szCs w:val="21"/>
        </w:rPr>
        <w:t>:</w:t>
      </w:r>
      <w:r w:rsidR="004C64B0" w:rsidRPr="00711E57">
        <w:rPr>
          <w:sz w:val="20"/>
          <w:szCs w:val="21"/>
        </w:rPr>
        <w:t xml:space="preserve"> </w:t>
      </w:r>
      <w:r w:rsidRPr="00711E57">
        <w:rPr>
          <w:sz w:val="20"/>
          <w:szCs w:val="21"/>
        </w:rPr>
        <w:t xml:space="preserve">Python, </w:t>
      </w:r>
      <w:proofErr w:type="gramStart"/>
      <w:r w:rsidRPr="00711E57">
        <w:rPr>
          <w:sz w:val="20"/>
          <w:szCs w:val="21"/>
        </w:rPr>
        <w:t>Go</w:t>
      </w:r>
      <w:proofErr w:type="gramEnd"/>
      <w:r w:rsidRPr="00711E57">
        <w:rPr>
          <w:sz w:val="20"/>
          <w:szCs w:val="21"/>
        </w:rPr>
        <w:t xml:space="preserve"> (learning), Java, SQL, C++ </w:t>
      </w:r>
      <w:r w:rsidRPr="008E02D3">
        <w:rPr>
          <w:b/>
          <w:bCs/>
          <w:color w:val="4F81BD" w:themeColor="accent1"/>
          <w:sz w:val="20"/>
          <w:szCs w:val="21"/>
        </w:rPr>
        <w:t>Backend:</w:t>
      </w:r>
      <w:r w:rsidRPr="00711E57">
        <w:rPr>
          <w:sz w:val="20"/>
          <w:szCs w:val="21"/>
        </w:rPr>
        <w:t xml:space="preserve"> Node.js, REST APIs, Microservices Architecture</w:t>
      </w:r>
      <w:r>
        <w:rPr>
          <w:sz w:val="20"/>
          <w:szCs w:val="21"/>
        </w:rPr>
        <w:t xml:space="preserve"> </w:t>
      </w:r>
      <w:r w:rsidRPr="008E02D3">
        <w:rPr>
          <w:b/>
          <w:bCs/>
          <w:color w:val="4F81BD" w:themeColor="accent1"/>
          <w:sz w:val="20"/>
          <w:szCs w:val="21"/>
        </w:rPr>
        <w:t>Tools:</w:t>
      </w:r>
      <w:r w:rsidRPr="00711E57">
        <w:rPr>
          <w:sz w:val="20"/>
          <w:szCs w:val="21"/>
        </w:rPr>
        <w:t xml:space="preserve"> Git, GitHub, Docker, Kubernetes, Jenkins, </w:t>
      </w:r>
      <w:proofErr w:type="spellStart"/>
      <w:r w:rsidRPr="00711E57">
        <w:rPr>
          <w:sz w:val="20"/>
          <w:szCs w:val="21"/>
        </w:rPr>
        <w:t>CircleCI</w:t>
      </w:r>
      <w:proofErr w:type="spellEnd"/>
      <w:r w:rsidRPr="00711E57">
        <w:rPr>
          <w:sz w:val="20"/>
          <w:szCs w:val="21"/>
        </w:rPr>
        <w:t xml:space="preserve"> </w:t>
      </w:r>
      <w:r w:rsidRPr="008E02D3">
        <w:rPr>
          <w:b/>
          <w:bCs/>
          <w:color w:val="4F81BD" w:themeColor="accent1"/>
          <w:sz w:val="20"/>
          <w:szCs w:val="21"/>
        </w:rPr>
        <w:t>Cloud &amp; DevOps</w:t>
      </w:r>
      <w:r w:rsidRPr="008E02D3">
        <w:rPr>
          <w:color w:val="4F81BD" w:themeColor="accent1"/>
          <w:sz w:val="20"/>
          <w:szCs w:val="21"/>
        </w:rPr>
        <w:t xml:space="preserve">: </w:t>
      </w:r>
      <w:r w:rsidRPr="00711E57">
        <w:rPr>
          <w:sz w:val="20"/>
          <w:szCs w:val="21"/>
        </w:rPr>
        <w:t xml:space="preserve">AWS (EC2, Lambda, S3, RDS), Terraform </w:t>
      </w:r>
      <w:r w:rsidRPr="008E02D3">
        <w:rPr>
          <w:b/>
          <w:bCs/>
          <w:color w:val="4F81BD" w:themeColor="accent1"/>
          <w:sz w:val="20"/>
          <w:szCs w:val="21"/>
        </w:rPr>
        <w:t>Databases:</w:t>
      </w:r>
      <w:r w:rsidRPr="00711E57">
        <w:rPr>
          <w:b/>
          <w:bCs/>
          <w:sz w:val="20"/>
          <w:szCs w:val="21"/>
        </w:rPr>
        <w:t xml:space="preserve"> </w:t>
      </w:r>
      <w:r w:rsidRPr="00711E57">
        <w:rPr>
          <w:sz w:val="20"/>
          <w:szCs w:val="21"/>
        </w:rPr>
        <w:t>PostgreSQL, MongoDB, MySQL</w:t>
      </w:r>
      <w:bookmarkEnd w:id="0"/>
    </w:p>
    <w:sectPr w:rsidR="008B6E88" w:rsidRPr="00711E57" w:rsidSect="00EB7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252D4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04AB6"/>
    <w:multiLevelType w:val="hybridMultilevel"/>
    <w:tmpl w:val="E75E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A01920"/>
    <w:multiLevelType w:val="hybridMultilevel"/>
    <w:tmpl w:val="1EE8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F0913"/>
    <w:multiLevelType w:val="hybridMultilevel"/>
    <w:tmpl w:val="7B4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22629"/>
    <w:multiLevelType w:val="hybridMultilevel"/>
    <w:tmpl w:val="3AA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A341C"/>
    <w:multiLevelType w:val="multilevel"/>
    <w:tmpl w:val="A34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1022D"/>
    <w:multiLevelType w:val="multilevel"/>
    <w:tmpl w:val="40C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714671"/>
    <w:multiLevelType w:val="multilevel"/>
    <w:tmpl w:val="50B6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3E61EF"/>
    <w:multiLevelType w:val="hybridMultilevel"/>
    <w:tmpl w:val="9022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84135E"/>
    <w:multiLevelType w:val="hybridMultilevel"/>
    <w:tmpl w:val="6EC0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E8714E"/>
    <w:multiLevelType w:val="multilevel"/>
    <w:tmpl w:val="34E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8288A"/>
    <w:multiLevelType w:val="hybridMultilevel"/>
    <w:tmpl w:val="C272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9A694E"/>
    <w:multiLevelType w:val="hybridMultilevel"/>
    <w:tmpl w:val="6B94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2705"/>
    <w:multiLevelType w:val="hybridMultilevel"/>
    <w:tmpl w:val="4096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44A"/>
    <w:multiLevelType w:val="multilevel"/>
    <w:tmpl w:val="5C0A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15607"/>
    <w:multiLevelType w:val="hybridMultilevel"/>
    <w:tmpl w:val="2C7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73E7F"/>
    <w:multiLevelType w:val="multilevel"/>
    <w:tmpl w:val="BBC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A0E1B"/>
    <w:multiLevelType w:val="multilevel"/>
    <w:tmpl w:val="C3B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3E33C7"/>
    <w:multiLevelType w:val="hybridMultilevel"/>
    <w:tmpl w:val="2B7C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F007E"/>
    <w:multiLevelType w:val="multilevel"/>
    <w:tmpl w:val="170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A1B98"/>
    <w:multiLevelType w:val="multilevel"/>
    <w:tmpl w:val="B706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9377B"/>
    <w:multiLevelType w:val="multilevel"/>
    <w:tmpl w:val="2CC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E5B01"/>
    <w:multiLevelType w:val="hybridMultilevel"/>
    <w:tmpl w:val="1554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C44FC"/>
    <w:multiLevelType w:val="hybridMultilevel"/>
    <w:tmpl w:val="9636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00A95"/>
    <w:multiLevelType w:val="hybridMultilevel"/>
    <w:tmpl w:val="6BDEB58C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067A6"/>
    <w:multiLevelType w:val="hybridMultilevel"/>
    <w:tmpl w:val="3126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D4BB5"/>
    <w:multiLevelType w:val="multilevel"/>
    <w:tmpl w:val="211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A5029"/>
    <w:multiLevelType w:val="hybridMultilevel"/>
    <w:tmpl w:val="D008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94A81"/>
    <w:multiLevelType w:val="hybridMultilevel"/>
    <w:tmpl w:val="1B02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1596">
    <w:abstractNumId w:val="8"/>
  </w:num>
  <w:num w:numId="2" w16cid:durableId="1856385764">
    <w:abstractNumId w:val="6"/>
  </w:num>
  <w:num w:numId="3" w16cid:durableId="1211114481">
    <w:abstractNumId w:val="5"/>
  </w:num>
  <w:num w:numId="4" w16cid:durableId="89131799">
    <w:abstractNumId w:val="4"/>
  </w:num>
  <w:num w:numId="5" w16cid:durableId="1298874189">
    <w:abstractNumId w:val="7"/>
  </w:num>
  <w:num w:numId="6" w16cid:durableId="817308753">
    <w:abstractNumId w:val="3"/>
  </w:num>
  <w:num w:numId="7" w16cid:durableId="1392267584">
    <w:abstractNumId w:val="2"/>
  </w:num>
  <w:num w:numId="8" w16cid:durableId="1810781900">
    <w:abstractNumId w:val="1"/>
  </w:num>
  <w:num w:numId="9" w16cid:durableId="1300955544">
    <w:abstractNumId w:val="0"/>
  </w:num>
  <w:num w:numId="10" w16cid:durableId="130680735">
    <w:abstractNumId w:val="11"/>
  </w:num>
  <w:num w:numId="11" w16cid:durableId="917981353">
    <w:abstractNumId w:val="20"/>
  </w:num>
  <w:num w:numId="12" w16cid:durableId="55401677">
    <w:abstractNumId w:val="9"/>
  </w:num>
  <w:num w:numId="13" w16cid:durableId="104470047">
    <w:abstractNumId w:val="26"/>
  </w:num>
  <w:num w:numId="14" w16cid:durableId="735133382">
    <w:abstractNumId w:val="36"/>
  </w:num>
  <w:num w:numId="15" w16cid:durableId="57478748">
    <w:abstractNumId w:val="17"/>
  </w:num>
  <w:num w:numId="16" w16cid:durableId="1557280766">
    <w:abstractNumId w:val="31"/>
  </w:num>
  <w:num w:numId="17" w16cid:durableId="501093655">
    <w:abstractNumId w:val="30"/>
  </w:num>
  <w:num w:numId="18" w16cid:durableId="28796982">
    <w:abstractNumId w:val="21"/>
  </w:num>
  <w:num w:numId="19" w16cid:durableId="1844735614">
    <w:abstractNumId w:val="19"/>
  </w:num>
  <w:num w:numId="20" w16cid:durableId="768963747">
    <w:abstractNumId w:val="14"/>
  </w:num>
  <w:num w:numId="21" w16cid:durableId="32000782">
    <w:abstractNumId w:val="25"/>
  </w:num>
  <w:num w:numId="22" w16cid:durableId="1964268386">
    <w:abstractNumId w:val="24"/>
  </w:num>
  <w:num w:numId="23" w16cid:durableId="415707839">
    <w:abstractNumId w:val="15"/>
  </w:num>
  <w:num w:numId="24" w16cid:durableId="1909414672">
    <w:abstractNumId w:val="29"/>
  </w:num>
  <w:num w:numId="25" w16cid:durableId="1561481087">
    <w:abstractNumId w:val="34"/>
  </w:num>
  <w:num w:numId="26" w16cid:durableId="749153270">
    <w:abstractNumId w:val="22"/>
  </w:num>
  <w:num w:numId="27" w16cid:durableId="504518772">
    <w:abstractNumId w:val="18"/>
  </w:num>
  <w:num w:numId="28" w16cid:durableId="1120950131">
    <w:abstractNumId w:val="27"/>
  </w:num>
  <w:num w:numId="29" w16cid:durableId="1531382853">
    <w:abstractNumId w:val="28"/>
  </w:num>
  <w:num w:numId="30" w16cid:durableId="821194217">
    <w:abstractNumId w:val="13"/>
  </w:num>
  <w:num w:numId="31" w16cid:durableId="941885803">
    <w:abstractNumId w:val="35"/>
  </w:num>
  <w:num w:numId="32" w16cid:durableId="1543442181">
    <w:abstractNumId w:val="33"/>
  </w:num>
  <w:num w:numId="33" w16cid:durableId="972909673">
    <w:abstractNumId w:val="23"/>
  </w:num>
  <w:num w:numId="34" w16cid:durableId="1231576183">
    <w:abstractNumId w:val="12"/>
  </w:num>
  <w:num w:numId="35" w16cid:durableId="613748656">
    <w:abstractNumId w:val="16"/>
  </w:num>
  <w:num w:numId="36" w16cid:durableId="241836012">
    <w:abstractNumId w:val="32"/>
  </w:num>
  <w:num w:numId="37" w16cid:durableId="5861598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246"/>
    <w:rsid w:val="00034616"/>
    <w:rsid w:val="00042065"/>
    <w:rsid w:val="00043E1B"/>
    <w:rsid w:val="00052581"/>
    <w:rsid w:val="0006063C"/>
    <w:rsid w:val="00076C94"/>
    <w:rsid w:val="000A15DC"/>
    <w:rsid w:val="000A2D76"/>
    <w:rsid w:val="000B0923"/>
    <w:rsid w:val="000B7A03"/>
    <w:rsid w:val="000B7C5C"/>
    <w:rsid w:val="000C1C2E"/>
    <w:rsid w:val="000C6974"/>
    <w:rsid w:val="000D4D4D"/>
    <w:rsid w:val="000E0F77"/>
    <w:rsid w:val="000F6C04"/>
    <w:rsid w:val="00101C57"/>
    <w:rsid w:val="00134996"/>
    <w:rsid w:val="0015074B"/>
    <w:rsid w:val="0015498C"/>
    <w:rsid w:val="00155918"/>
    <w:rsid w:val="00167907"/>
    <w:rsid w:val="00184FC0"/>
    <w:rsid w:val="00191B22"/>
    <w:rsid w:val="00193A1C"/>
    <w:rsid w:val="001A3F35"/>
    <w:rsid w:val="001B7B71"/>
    <w:rsid w:val="001C0DA7"/>
    <w:rsid w:val="001D4798"/>
    <w:rsid w:val="001D6FBA"/>
    <w:rsid w:val="001D75F2"/>
    <w:rsid w:val="001E6443"/>
    <w:rsid w:val="001F552B"/>
    <w:rsid w:val="0020464A"/>
    <w:rsid w:val="002047D4"/>
    <w:rsid w:val="00223E4C"/>
    <w:rsid w:val="00235539"/>
    <w:rsid w:val="00235D84"/>
    <w:rsid w:val="00244918"/>
    <w:rsid w:val="00245BD1"/>
    <w:rsid w:val="00253105"/>
    <w:rsid w:val="0026284E"/>
    <w:rsid w:val="00266462"/>
    <w:rsid w:val="00272C79"/>
    <w:rsid w:val="00273918"/>
    <w:rsid w:val="00285AEF"/>
    <w:rsid w:val="002869CD"/>
    <w:rsid w:val="00292740"/>
    <w:rsid w:val="0029639D"/>
    <w:rsid w:val="002A5BA2"/>
    <w:rsid w:val="002C41E9"/>
    <w:rsid w:val="002E1CCD"/>
    <w:rsid w:val="002E2A6E"/>
    <w:rsid w:val="00305CF4"/>
    <w:rsid w:val="003124C5"/>
    <w:rsid w:val="00317816"/>
    <w:rsid w:val="00326F90"/>
    <w:rsid w:val="00327947"/>
    <w:rsid w:val="00344183"/>
    <w:rsid w:val="00347FD0"/>
    <w:rsid w:val="00356591"/>
    <w:rsid w:val="003630BE"/>
    <w:rsid w:val="0037282D"/>
    <w:rsid w:val="0038225B"/>
    <w:rsid w:val="00391E7F"/>
    <w:rsid w:val="00394036"/>
    <w:rsid w:val="00397A29"/>
    <w:rsid w:val="003B09ED"/>
    <w:rsid w:val="003C031A"/>
    <w:rsid w:val="003C0DBD"/>
    <w:rsid w:val="003D3CC9"/>
    <w:rsid w:val="003F2186"/>
    <w:rsid w:val="003F5FED"/>
    <w:rsid w:val="003F62E9"/>
    <w:rsid w:val="003F7DC8"/>
    <w:rsid w:val="004039DA"/>
    <w:rsid w:val="00406EDF"/>
    <w:rsid w:val="00416AC1"/>
    <w:rsid w:val="0043059A"/>
    <w:rsid w:val="00434DB1"/>
    <w:rsid w:val="004740CD"/>
    <w:rsid w:val="004761A6"/>
    <w:rsid w:val="00481A0B"/>
    <w:rsid w:val="00497E49"/>
    <w:rsid w:val="004B1A8B"/>
    <w:rsid w:val="004B5171"/>
    <w:rsid w:val="004C1D39"/>
    <w:rsid w:val="004C64B0"/>
    <w:rsid w:val="004D4BD7"/>
    <w:rsid w:val="004D7289"/>
    <w:rsid w:val="005240FF"/>
    <w:rsid w:val="00531B8A"/>
    <w:rsid w:val="00532D33"/>
    <w:rsid w:val="00532F44"/>
    <w:rsid w:val="0053562C"/>
    <w:rsid w:val="00537901"/>
    <w:rsid w:val="00543951"/>
    <w:rsid w:val="00546F1A"/>
    <w:rsid w:val="00551794"/>
    <w:rsid w:val="005562E9"/>
    <w:rsid w:val="00557EBF"/>
    <w:rsid w:val="00557F44"/>
    <w:rsid w:val="0056264C"/>
    <w:rsid w:val="00591B03"/>
    <w:rsid w:val="005952CD"/>
    <w:rsid w:val="00595AF6"/>
    <w:rsid w:val="00596D27"/>
    <w:rsid w:val="005A19E6"/>
    <w:rsid w:val="005A43E8"/>
    <w:rsid w:val="005A73FE"/>
    <w:rsid w:val="005B47EE"/>
    <w:rsid w:val="005C1F45"/>
    <w:rsid w:val="005C26D9"/>
    <w:rsid w:val="005D470E"/>
    <w:rsid w:val="005F07E8"/>
    <w:rsid w:val="005F456C"/>
    <w:rsid w:val="006042D2"/>
    <w:rsid w:val="0060431C"/>
    <w:rsid w:val="0060604F"/>
    <w:rsid w:val="00613955"/>
    <w:rsid w:val="00624B75"/>
    <w:rsid w:val="00625264"/>
    <w:rsid w:val="0062609A"/>
    <w:rsid w:val="00665A0B"/>
    <w:rsid w:val="006751CC"/>
    <w:rsid w:val="00676904"/>
    <w:rsid w:val="00687848"/>
    <w:rsid w:val="006A7A09"/>
    <w:rsid w:val="006B3DD1"/>
    <w:rsid w:val="006B4595"/>
    <w:rsid w:val="006B764C"/>
    <w:rsid w:val="006C66CC"/>
    <w:rsid w:val="006D69BF"/>
    <w:rsid w:val="006D6DFE"/>
    <w:rsid w:val="006E32C3"/>
    <w:rsid w:val="006E6950"/>
    <w:rsid w:val="006E76EB"/>
    <w:rsid w:val="007117C0"/>
    <w:rsid w:val="00711E57"/>
    <w:rsid w:val="00716855"/>
    <w:rsid w:val="00722650"/>
    <w:rsid w:val="007421CA"/>
    <w:rsid w:val="00761443"/>
    <w:rsid w:val="007626AB"/>
    <w:rsid w:val="00764CD1"/>
    <w:rsid w:val="0077031D"/>
    <w:rsid w:val="0078229C"/>
    <w:rsid w:val="00795C25"/>
    <w:rsid w:val="007A21B3"/>
    <w:rsid w:val="007B12BF"/>
    <w:rsid w:val="007C5CF7"/>
    <w:rsid w:val="007E3B0D"/>
    <w:rsid w:val="007E689B"/>
    <w:rsid w:val="007F3310"/>
    <w:rsid w:val="00821788"/>
    <w:rsid w:val="00823020"/>
    <w:rsid w:val="0082503D"/>
    <w:rsid w:val="00826101"/>
    <w:rsid w:val="00843E35"/>
    <w:rsid w:val="00846D26"/>
    <w:rsid w:val="00847194"/>
    <w:rsid w:val="008502D5"/>
    <w:rsid w:val="008524B4"/>
    <w:rsid w:val="00857B80"/>
    <w:rsid w:val="008713F9"/>
    <w:rsid w:val="00881BC9"/>
    <w:rsid w:val="00884F6B"/>
    <w:rsid w:val="00885A8D"/>
    <w:rsid w:val="008901D1"/>
    <w:rsid w:val="00892889"/>
    <w:rsid w:val="008929CB"/>
    <w:rsid w:val="008B0D66"/>
    <w:rsid w:val="008B6E88"/>
    <w:rsid w:val="008C48EC"/>
    <w:rsid w:val="008D3D8A"/>
    <w:rsid w:val="008E02D3"/>
    <w:rsid w:val="008E4FA2"/>
    <w:rsid w:val="008F0739"/>
    <w:rsid w:val="008F6821"/>
    <w:rsid w:val="008F6DFE"/>
    <w:rsid w:val="00904AAD"/>
    <w:rsid w:val="00910000"/>
    <w:rsid w:val="00915338"/>
    <w:rsid w:val="00917C80"/>
    <w:rsid w:val="009301E1"/>
    <w:rsid w:val="00934CDA"/>
    <w:rsid w:val="00945F5E"/>
    <w:rsid w:val="0095199D"/>
    <w:rsid w:val="00982CC9"/>
    <w:rsid w:val="009B55F2"/>
    <w:rsid w:val="009B7DF6"/>
    <w:rsid w:val="009E082B"/>
    <w:rsid w:val="009E33AF"/>
    <w:rsid w:val="009E6DE1"/>
    <w:rsid w:val="009F1BF8"/>
    <w:rsid w:val="009F2265"/>
    <w:rsid w:val="009F6586"/>
    <w:rsid w:val="00A023AE"/>
    <w:rsid w:val="00A04B51"/>
    <w:rsid w:val="00A05B7B"/>
    <w:rsid w:val="00A13EB5"/>
    <w:rsid w:val="00A1454E"/>
    <w:rsid w:val="00A16E70"/>
    <w:rsid w:val="00A2592D"/>
    <w:rsid w:val="00A41B2D"/>
    <w:rsid w:val="00A4374D"/>
    <w:rsid w:val="00A54A83"/>
    <w:rsid w:val="00A56A8A"/>
    <w:rsid w:val="00A574EC"/>
    <w:rsid w:val="00A57BCA"/>
    <w:rsid w:val="00A70656"/>
    <w:rsid w:val="00A74221"/>
    <w:rsid w:val="00AA1D8D"/>
    <w:rsid w:val="00AB5603"/>
    <w:rsid w:val="00AB5AE4"/>
    <w:rsid w:val="00AD1658"/>
    <w:rsid w:val="00AE3954"/>
    <w:rsid w:val="00AE6E69"/>
    <w:rsid w:val="00AE772C"/>
    <w:rsid w:val="00AF3801"/>
    <w:rsid w:val="00AF6DAA"/>
    <w:rsid w:val="00B10BBA"/>
    <w:rsid w:val="00B17FD1"/>
    <w:rsid w:val="00B21AE1"/>
    <w:rsid w:val="00B344EE"/>
    <w:rsid w:val="00B412F1"/>
    <w:rsid w:val="00B47730"/>
    <w:rsid w:val="00B67D4B"/>
    <w:rsid w:val="00B81CC7"/>
    <w:rsid w:val="00B907DA"/>
    <w:rsid w:val="00B92995"/>
    <w:rsid w:val="00BB129E"/>
    <w:rsid w:val="00BB2895"/>
    <w:rsid w:val="00BC23C9"/>
    <w:rsid w:val="00C000E3"/>
    <w:rsid w:val="00C31875"/>
    <w:rsid w:val="00C356AF"/>
    <w:rsid w:val="00C462F5"/>
    <w:rsid w:val="00C61474"/>
    <w:rsid w:val="00C616C0"/>
    <w:rsid w:val="00C70758"/>
    <w:rsid w:val="00C7299A"/>
    <w:rsid w:val="00C72A19"/>
    <w:rsid w:val="00C7329F"/>
    <w:rsid w:val="00C73694"/>
    <w:rsid w:val="00CA1C42"/>
    <w:rsid w:val="00CB0664"/>
    <w:rsid w:val="00CC15A5"/>
    <w:rsid w:val="00CC2CC8"/>
    <w:rsid w:val="00CE2D2C"/>
    <w:rsid w:val="00CF0D26"/>
    <w:rsid w:val="00CF1335"/>
    <w:rsid w:val="00D0024D"/>
    <w:rsid w:val="00D116A8"/>
    <w:rsid w:val="00D23BF3"/>
    <w:rsid w:val="00D53A83"/>
    <w:rsid w:val="00D732C2"/>
    <w:rsid w:val="00D800EA"/>
    <w:rsid w:val="00D9343C"/>
    <w:rsid w:val="00D94EF7"/>
    <w:rsid w:val="00DA749E"/>
    <w:rsid w:val="00DC50E2"/>
    <w:rsid w:val="00DD5D9A"/>
    <w:rsid w:val="00E145BE"/>
    <w:rsid w:val="00E2107B"/>
    <w:rsid w:val="00E501A6"/>
    <w:rsid w:val="00E507E8"/>
    <w:rsid w:val="00E645A2"/>
    <w:rsid w:val="00E82786"/>
    <w:rsid w:val="00EA119A"/>
    <w:rsid w:val="00EA469B"/>
    <w:rsid w:val="00EA64D6"/>
    <w:rsid w:val="00EA7C2B"/>
    <w:rsid w:val="00EB0E8E"/>
    <w:rsid w:val="00EB23B7"/>
    <w:rsid w:val="00EB2D8B"/>
    <w:rsid w:val="00EB519D"/>
    <w:rsid w:val="00EB7527"/>
    <w:rsid w:val="00EC1853"/>
    <w:rsid w:val="00EC4B98"/>
    <w:rsid w:val="00EC6068"/>
    <w:rsid w:val="00EC74D6"/>
    <w:rsid w:val="00ED4C92"/>
    <w:rsid w:val="00EE36BF"/>
    <w:rsid w:val="00EE5E9E"/>
    <w:rsid w:val="00EE72F0"/>
    <w:rsid w:val="00EF23D1"/>
    <w:rsid w:val="00EF2A7E"/>
    <w:rsid w:val="00F07670"/>
    <w:rsid w:val="00F1283A"/>
    <w:rsid w:val="00F15785"/>
    <w:rsid w:val="00F1655C"/>
    <w:rsid w:val="00F247C2"/>
    <w:rsid w:val="00F258A7"/>
    <w:rsid w:val="00F50B0E"/>
    <w:rsid w:val="00F55F1F"/>
    <w:rsid w:val="00F738BE"/>
    <w:rsid w:val="00F761EF"/>
    <w:rsid w:val="00F82A5B"/>
    <w:rsid w:val="00F82E83"/>
    <w:rsid w:val="00F85B3C"/>
    <w:rsid w:val="00F96108"/>
    <w:rsid w:val="00FA04F4"/>
    <w:rsid w:val="00FA1868"/>
    <w:rsid w:val="00FB37A5"/>
    <w:rsid w:val="00FB635D"/>
    <w:rsid w:val="00FC693F"/>
    <w:rsid w:val="00FD2B08"/>
    <w:rsid w:val="00FD2BF3"/>
    <w:rsid w:val="00FD4818"/>
    <w:rsid w:val="00FD4971"/>
    <w:rsid w:val="00FE004B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068709D"/>
  <w14:defaultImageDpi w14:val="300"/>
  <w15:docId w15:val="{D0D1AB41-066E-ED4C-B3BC-2E267E26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95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1C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C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2CC8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5539"/>
    <w:rPr>
      <w:color w:val="800080" w:themeColor="followedHyperlink"/>
      <w:u w:val="single"/>
    </w:rPr>
  </w:style>
  <w:style w:type="paragraph" w:customStyle="1" w:styleId="p1">
    <w:name w:val="p1"/>
    <w:basedOn w:val="Normal"/>
    <w:rsid w:val="004740CD"/>
    <w:pPr>
      <w:spacing w:after="0" w:line="240" w:lineRule="auto"/>
    </w:pPr>
    <w:rPr>
      <w:rFonts w:ascii="Helvetica" w:eastAsia="Times New Roman" w:hAnsi="Helvetica" w:cs="Times New Roman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7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2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7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2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5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th--gohi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Gohil, Parth</cp:lastModifiedBy>
  <cp:revision>3</cp:revision>
  <cp:lastPrinted>2025-07-03T23:04:00Z</cp:lastPrinted>
  <dcterms:created xsi:type="dcterms:W3CDTF">2025-07-08T16:01:00Z</dcterms:created>
  <dcterms:modified xsi:type="dcterms:W3CDTF">2025-07-09T19:17:00Z</dcterms:modified>
  <cp:category/>
</cp:coreProperties>
</file>